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37CA2" w:rsidRPr="00074326" w:rsidRDefault="00E37CA2" w:rsidP="00E37CA2">
      <w:pPr>
        <w:rPr>
          <w:b/>
          <w:bCs/>
          <w:color w:val="0070C0"/>
          <w:sz w:val="52"/>
          <w:szCs w:val="52"/>
          <w:u w:val="single"/>
        </w:rPr>
      </w:pPr>
      <w:r w:rsidRPr="00E37CA2">
        <w:rPr>
          <w:b/>
          <w:bCs/>
          <w:color w:val="0070C0"/>
          <w:sz w:val="52"/>
          <w:szCs w:val="52"/>
          <w:u w:val="single"/>
        </w:rPr>
        <w:t xml:space="preserve">News Scraper </w:t>
      </w:r>
      <w:r w:rsidRPr="00E37CA2">
        <w:rPr>
          <w:b/>
          <w:bCs/>
          <w:color w:val="0070C0"/>
          <w:sz w:val="56"/>
          <w:szCs w:val="56"/>
          <w:u w:val="single"/>
        </w:rPr>
        <w:t>Web</w:t>
      </w:r>
      <w:r w:rsidRPr="00E37CA2">
        <w:rPr>
          <w:b/>
          <w:bCs/>
          <w:color w:val="0070C0"/>
          <w:sz w:val="52"/>
          <w:szCs w:val="52"/>
          <w:u w:val="single"/>
        </w:rPr>
        <w:t xml:space="preserve"> Application</w:t>
      </w:r>
    </w:p>
    <w:p w:rsidR="00E37CA2" w:rsidRPr="00E37CA2" w:rsidRDefault="00E37CA2" w:rsidP="00E37CA2">
      <w:pPr>
        <w:spacing w:after="200" w:line="276" w:lineRule="auto"/>
        <w:rPr>
          <w:b/>
          <w:bCs/>
          <w:color w:val="0070C0"/>
          <w:sz w:val="14"/>
          <w:szCs w:val="14"/>
          <w:u w:val="single"/>
        </w:rPr>
      </w:pPr>
    </w:p>
    <w:p w:rsidR="00E37CA2" w:rsidRPr="00E37CA2" w:rsidRDefault="00E37CA2" w:rsidP="00E37CA2">
      <w:pPr>
        <w:spacing w:after="200" w:line="276" w:lineRule="auto"/>
        <w:rPr>
          <w:b/>
          <w:bCs/>
          <w:color w:val="002060"/>
          <w:sz w:val="32"/>
          <w:szCs w:val="32"/>
        </w:rPr>
      </w:pPr>
      <w:r w:rsidRPr="00E37CA2">
        <w:rPr>
          <w:b/>
          <w:bCs/>
          <w:color w:val="002060"/>
          <w:sz w:val="32"/>
          <w:szCs w:val="32"/>
        </w:rPr>
        <w:t>About the Project</w:t>
      </w:r>
    </w:p>
    <w:p w:rsidR="00E37CA2" w:rsidRPr="00E37CA2" w:rsidRDefault="00E37CA2" w:rsidP="00E37CA2">
      <w:pPr>
        <w:spacing w:after="200" w:line="276" w:lineRule="auto"/>
        <w:rPr>
          <w:sz w:val="22"/>
          <w:szCs w:val="22"/>
        </w:rPr>
      </w:pPr>
      <w:r w:rsidRPr="00E37CA2">
        <w:rPr>
          <w:sz w:val="22"/>
          <w:szCs w:val="22"/>
        </w:rPr>
        <w:t>The </w:t>
      </w:r>
      <w:r w:rsidRPr="00E37CA2">
        <w:rPr>
          <w:b/>
          <w:bCs/>
          <w:sz w:val="22"/>
          <w:szCs w:val="22"/>
        </w:rPr>
        <w:t>News Scraper Web Application</w:t>
      </w:r>
      <w:r w:rsidRPr="00E37CA2">
        <w:rPr>
          <w:sz w:val="22"/>
          <w:szCs w:val="22"/>
        </w:rPr>
        <w:t> is a project designed to scrape and present the latest news headlines along with their associated images. Users can specify a category (e.g., international news, business, innovation</w:t>
      </w:r>
      <w:r w:rsidRPr="00074326">
        <w:rPr>
          <w:sz w:val="22"/>
          <w:szCs w:val="22"/>
        </w:rPr>
        <w:t>, earth and culture</w:t>
      </w:r>
      <w:r w:rsidRPr="00E37CA2">
        <w:rPr>
          <w:sz w:val="22"/>
          <w:szCs w:val="22"/>
        </w:rPr>
        <w:t>) to fetch relevant news. The application employs a Python-based backend for web scraping and a modern frontend interface for data presentation.</w:t>
      </w:r>
    </w:p>
    <w:p w:rsidR="00E37CA2" w:rsidRPr="00E37CA2" w:rsidRDefault="00E37CA2" w:rsidP="00E37CA2">
      <w:pPr>
        <w:spacing w:after="200" w:line="276" w:lineRule="auto"/>
        <w:rPr>
          <w:sz w:val="22"/>
          <w:szCs w:val="22"/>
        </w:rPr>
      </w:pPr>
      <w:r w:rsidRPr="00E37CA2">
        <w:rPr>
          <w:sz w:val="22"/>
          <w:szCs w:val="22"/>
        </w:rPr>
        <w:t xml:space="preserve">This project bridges web scraping and interactive web development, allowing users to retrieve dynamic information from a third-party news source </w:t>
      </w:r>
      <w:proofErr w:type="gramStart"/>
      <w:r w:rsidRPr="00E37CA2">
        <w:rPr>
          <w:sz w:val="22"/>
          <w:szCs w:val="22"/>
        </w:rPr>
        <w:t>( here</w:t>
      </w:r>
      <w:proofErr w:type="gramEnd"/>
      <w:r w:rsidRPr="00E37CA2">
        <w:rPr>
          <w:sz w:val="22"/>
          <w:szCs w:val="22"/>
        </w:rPr>
        <w:t xml:space="preserve"> </w:t>
      </w:r>
      <w:r w:rsidRPr="00074326">
        <w:rPr>
          <w:sz w:val="22"/>
          <w:szCs w:val="22"/>
        </w:rPr>
        <w:t>www.</w:t>
      </w:r>
      <w:r w:rsidRPr="00E37CA2">
        <w:rPr>
          <w:sz w:val="22"/>
          <w:szCs w:val="22"/>
        </w:rPr>
        <w:t>bbc.com ) and display it in a visually appealing way.</w:t>
      </w:r>
    </w:p>
    <w:p w:rsidR="00E37CA2" w:rsidRPr="00E37CA2" w:rsidRDefault="00E37CA2" w:rsidP="00E37CA2">
      <w:pPr>
        <w:spacing w:after="200" w:line="276" w:lineRule="auto"/>
        <w:rPr>
          <w:b/>
          <w:bCs/>
          <w:color w:val="002060"/>
          <w:sz w:val="24"/>
          <w:szCs w:val="24"/>
        </w:rPr>
      </w:pPr>
      <w:r w:rsidRPr="00E37CA2">
        <w:rPr>
          <w:b/>
          <w:bCs/>
          <w:color w:val="002060"/>
          <w:sz w:val="32"/>
          <w:szCs w:val="32"/>
        </w:rPr>
        <w:t>Key Features</w:t>
      </w:r>
    </w:p>
    <w:p w:rsidR="00E37CA2" w:rsidRPr="00E37CA2" w:rsidRDefault="00E37CA2" w:rsidP="00E37CA2">
      <w:pPr>
        <w:numPr>
          <w:ilvl w:val="0"/>
          <w:numId w:val="10"/>
        </w:numPr>
        <w:spacing w:after="200" w:line="276" w:lineRule="auto"/>
        <w:rPr>
          <w:sz w:val="22"/>
          <w:szCs w:val="22"/>
        </w:rPr>
      </w:pPr>
      <w:r w:rsidRPr="00E37CA2">
        <w:rPr>
          <w:sz w:val="22"/>
          <w:szCs w:val="22"/>
        </w:rPr>
        <w:t>Scrapes news headlines, associated images, and additional metadata from a news website (e.g., BBC News).</w:t>
      </w:r>
    </w:p>
    <w:p w:rsidR="00E37CA2" w:rsidRPr="00E37CA2" w:rsidRDefault="00E37CA2" w:rsidP="00E37CA2">
      <w:pPr>
        <w:numPr>
          <w:ilvl w:val="0"/>
          <w:numId w:val="10"/>
        </w:numPr>
        <w:spacing w:after="200" w:line="276" w:lineRule="auto"/>
        <w:rPr>
          <w:sz w:val="22"/>
          <w:szCs w:val="22"/>
        </w:rPr>
      </w:pPr>
      <w:r w:rsidRPr="00E37CA2">
        <w:rPr>
          <w:sz w:val="22"/>
          <w:szCs w:val="22"/>
        </w:rPr>
        <w:t>Provides the ability to filter news by category.</w:t>
      </w:r>
    </w:p>
    <w:p w:rsidR="00E37CA2" w:rsidRDefault="00E37CA2" w:rsidP="00E37CA2">
      <w:pPr>
        <w:numPr>
          <w:ilvl w:val="0"/>
          <w:numId w:val="10"/>
        </w:numPr>
        <w:spacing w:after="200" w:line="276" w:lineRule="auto"/>
      </w:pPr>
      <w:r w:rsidRPr="00E37CA2">
        <w:rPr>
          <w:sz w:val="22"/>
          <w:szCs w:val="22"/>
        </w:rPr>
        <w:t>Presents the scraped data through an interactive web interface</w:t>
      </w:r>
      <w:r w:rsidRPr="00E37CA2">
        <w:t>.</w:t>
      </w:r>
    </w:p>
    <w:p w:rsidR="00E37CA2" w:rsidRPr="00E37CA2" w:rsidRDefault="00E37CA2" w:rsidP="00E37CA2">
      <w:pPr>
        <w:spacing w:after="200" w:line="276" w:lineRule="auto"/>
        <w:ind w:left="720"/>
      </w:pPr>
    </w:p>
    <w:p w:rsidR="00E37CA2" w:rsidRPr="00E37CA2" w:rsidRDefault="00E37CA2" w:rsidP="00E37CA2">
      <w:pPr>
        <w:spacing w:after="200" w:line="276" w:lineRule="auto"/>
        <w:rPr>
          <w:b/>
          <w:bCs/>
          <w:color w:val="002060"/>
          <w:sz w:val="32"/>
          <w:szCs w:val="32"/>
        </w:rPr>
      </w:pPr>
      <w:r w:rsidRPr="00E37CA2">
        <w:rPr>
          <w:b/>
          <w:bCs/>
          <w:color w:val="002060"/>
          <w:sz w:val="32"/>
          <w:szCs w:val="32"/>
        </w:rPr>
        <w:t>Technologies Used</w:t>
      </w:r>
    </w:p>
    <w:p w:rsidR="00E37CA2" w:rsidRPr="00E37CA2" w:rsidRDefault="00E37CA2" w:rsidP="00E37CA2">
      <w:pPr>
        <w:spacing w:after="200" w:line="276" w:lineRule="auto"/>
        <w:rPr>
          <w:b/>
          <w:bCs/>
          <w:sz w:val="28"/>
          <w:szCs w:val="28"/>
        </w:rPr>
      </w:pPr>
      <w:r w:rsidRPr="00E37CA2">
        <w:rPr>
          <w:b/>
          <w:bCs/>
          <w:sz w:val="28"/>
          <w:szCs w:val="28"/>
        </w:rPr>
        <w:t>Backend</w:t>
      </w:r>
    </w:p>
    <w:p w:rsidR="00E37CA2" w:rsidRPr="00E37CA2" w:rsidRDefault="00E37CA2" w:rsidP="00E37CA2">
      <w:pPr>
        <w:numPr>
          <w:ilvl w:val="0"/>
          <w:numId w:val="11"/>
        </w:numPr>
        <w:spacing w:after="200" w:line="276" w:lineRule="auto"/>
        <w:rPr>
          <w:sz w:val="22"/>
          <w:szCs w:val="22"/>
        </w:rPr>
      </w:pPr>
      <w:r w:rsidRPr="00E37CA2">
        <w:rPr>
          <w:b/>
          <w:bCs/>
          <w:sz w:val="22"/>
          <w:szCs w:val="22"/>
        </w:rPr>
        <w:t>Python</w:t>
      </w:r>
      <w:r w:rsidRPr="00E37CA2">
        <w:rPr>
          <w:sz w:val="22"/>
          <w:szCs w:val="22"/>
        </w:rPr>
        <w:t xml:space="preserve">: </w:t>
      </w:r>
      <w:r w:rsidR="00F81C1A" w:rsidRPr="00074326">
        <w:rPr>
          <w:sz w:val="22"/>
          <w:szCs w:val="22"/>
        </w:rPr>
        <w:t>Python is a high-level, versatile programming language known for its simplicity and readability</w:t>
      </w:r>
      <w:r w:rsidR="00F81C1A" w:rsidRPr="00074326">
        <w:rPr>
          <w:sz w:val="22"/>
          <w:szCs w:val="22"/>
        </w:rPr>
        <w:t>. Due to its e</w:t>
      </w:r>
      <w:r w:rsidR="00F81C1A" w:rsidRPr="00074326">
        <w:rPr>
          <w:sz w:val="22"/>
          <w:szCs w:val="22"/>
        </w:rPr>
        <w:t>xtensive standard library and support for third-party libraries</w:t>
      </w:r>
      <w:r w:rsidR="00F81C1A" w:rsidRPr="00074326">
        <w:rPr>
          <w:sz w:val="22"/>
          <w:szCs w:val="22"/>
        </w:rPr>
        <w:t xml:space="preserve"> it is best for </w:t>
      </w:r>
      <w:r w:rsidRPr="00E37CA2">
        <w:rPr>
          <w:sz w:val="22"/>
          <w:szCs w:val="22"/>
        </w:rPr>
        <w:t>web scraping and data processing.</w:t>
      </w:r>
    </w:p>
    <w:p w:rsidR="00E37CA2" w:rsidRPr="00E37CA2" w:rsidRDefault="00E37CA2" w:rsidP="00E37CA2">
      <w:pPr>
        <w:numPr>
          <w:ilvl w:val="0"/>
          <w:numId w:val="11"/>
        </w:numPr>
        <w:spacing w:after="200" w:line="276" w:lineRule="auto"/>
        <w:rPr>
          <w:sz w:val="22"/>
          <w:szCs w:val="22"/>
        </w:rPr>
      </w:pPr>
      <w:r w:rsidRPr="00E37CA2">
        <w:rPr>
          <w:b/>
          <w:bCs/>
          <w:sz w:val="22"/>
          <w:szCs w:val="22"/>
        </w:rPr>
        <w:t>Flask</w:t>
      </w:r>
      <w:r w:rsidRPr="00E37CA2">
        <w:rPr>
          <w:sz w:val="22"/>
          <w:szCs w:val="22"/>
        </w:rPr>
        <w:t xml:space="preserve">: </w:t>
      </w:r>
      <w:r w:rsidR="00F81C1A" w:rsidRPr="00074326">
        <w:rPr>
          <w:sz w:val="22"/>
          <w:szCs w:val="22"/>
        </w:rPr>
        <w:t>Flask is a lightweight and flexible web framework for Python. It is designed to build web applications and APIs with minimal boilerplate</w:t>
      </w:r>
      <w:r w:rsidRPr="00E37CA2">
        <w:rPr>
          <w:sz w:val="22"/>
          <w:szCs w:val="22"/>
        </w:rPr>
        <w:t>.</w:t>
      </w:r>
      <w:r w:rsidR="00F81C1A" w:rsidRPr="00074326">
        <w:rPr>
          <w:sz w:val="22"/>
          <w:szCs w:val="22"/>
        </w:rPr>
        <w:t xml:space="preserve"> It also s</w:t>
      </w:r>
      <w:r w:rsidR="00F81C1A" w:rsidRPr="00074326">
        <w:rPr>
          <w:sz w:val="22"/>
          <w:szCs w:val="22"/>
        </w:rPr>
        <w:t>upports URL routing and request handling.</w:t>
      </w:r>
      <w:r w:rsidR="00F81C1A" w:rsidRPr="00074326">
        <w:rPr>
          <w:sz w:val="22"/>
          <w:szCs w:val="22"/>
        </w:rPr>
        <w:t xml:space="preserve"> </w:t>
      </w:r>
    </w:p>
    <w:p w:rsidR="00E37CA2" w:rsidRPr="00E37CA2" w:rsidRDefault="00E37CA2" w:rsidP="00E37CA2">
      <w:pPr>
        <w:numPr>
          <w:ilvl w:val="0"/>
          <w:numId w:val="11"/>
        </w:numPr>
        <w:spacing w:after="200" w:line="276" w:lineRule="auto"/>
        <w:rPr>
          <w:sz w:val="22"/>
          <w:szCs w:val="22"/>
        </w:rPr>
      </w:pPr>
      <w:proofErr w:type="spellStart"/>
      <w:r w:rsidRPr="00E37CA2">
        <w:rPr>
          <w:b/>
          <w:bCs/>
          <w:sz w:val="22"/>
          <w:szCs w:val="22"/>
        </w:rPr>
        <w:t>BeautifulSoup</w:t>
      </w:r>
      <w:proofErr w:type="spellEnd"/>
      <w:r w:rsidRPr="00E37CA2">
        <w:rPr>
          <w:sz w:val="22"/>
          <w:szCs w:val="22"/>
        </w:rPr>
        <w:t xml:space="preserve">: </w:t>
      </w:r>
      <w:r w:rsidR="00F81C1A" w:rsidRPr="00074326">
        <w:rPr>
          <w:sz w:val="22"/>
          <w:szCs w:val="22"/>
        </w:rPr>
        <w:t>It</w:t>
      </w:r>
      <w:r w:rsidR="00F81C1A" w:rsidRPr="00074326">
        <w:rPr>
          <w:sz w:val="22"/>
          <w:szCs w:val="22"/>
        </w:rPr>
        <w:t xml:space="preserve"> is a Python library for web scraping, specifically for parsing HTML and XML documents</w:t>
      </w:r>
      <w:r w:rsidR="00F81C1A" w:rsidRPr="00074326">
        <w:rPr>
          <w:sz w:val="22"/>
          <w:szCs w:val="22"/>
        </w:rPr>
        <w:t xml:space="preserve"> </w:t>
      </w:r>
      <w:r w:rsidRPr="00E37CA2">
        <w:rPr>
          <w:sz w:val="22"/>
          <w:szCs w:val="22"/>
        </w:rPr>
        <w:t>and extracting relevant data from web pages.</w:t>
      </w:r>
    </w:p>
    <w:p w:rsidR="00E37CA2" w:rsidRPr="00E37CA2" w:rsidRDefault="00E37CA2" w:rsidP="00E37CA2">
      <w:pPr>
        <w:numPr>
          <w:ilvl w:val="0"/>
          <w:numId w:val="11"/>
        </w:numPr>
        <w:spacing w:after="200" w:line="276" w:lineRule="auto"/>
        <w:rPr>
          <w:sz w:val="22"/>
          <w:szCs w:val="22"/>
        </w:rPr>
      </w:pPr>
      <w:r w:rsidRPr="00E37CA2">
        <w:rPr>
          <w:b/>
          <w:bCs/>
          <w:sz w:val="22"/>
          <w:szCs w:val="22"/>
        </w:rPr>
        <w:t>Requests</w:t>
      </w:r>
      <w:r w:rsidRPr="00E37CA2">
        <w:rPr>
          <w:sz w:val="22"/>
          <w:szCs w:val="22"/>
        </w:rPr>
        <w:t xml:space="preserve">: </w:t>
      </w:r>
      <w:r w:rsidR="00F81C1A" w:rsidRPr="00074326">
        <w:rPr>
          <w:sz w:val="22"/>
          <w:szCs w:val="22"/>
        </w:rPr>
        <w:t>It</w:t>
      </w:r>
      <w:r w:rsidR="00F81C1A" w:rsidRPr="00074326">
        <w:rPr>
          <w:sz w:val="22"/>
          <w:szCs w:val="22"/>
        </w:rPr>
        <w:t xml:space="preserve"> is a popular Python library for making HTTP requests</w:t>
      </w:r>
      <w:r w:rsidR="00F81C1A" w:rsidRPr="00074326">
        <w:rPr>
          <w:sz w:val="22"/>
          <w:szCs w:val="22"/>
        </w:rPr>
        <w:t xml:space="preserve"> to fetch data from a webpage</w:t>
      </w:r>
      <w:r w:rsidR="00F81C1A" w:rsidRPr="00074326">
        <w:rPr>
          <w:sz w:val="22"/>
          <w:szCs w:val="22"/>
        </w:rPr>
        <w:t xml:space="preserve"> in a simple and human-readable way.</w:t>
      </w:r>
    </w:p>
    <w:p w:rsidR="00E37CA2" w:rsidRPr="00E37CA2" w:rsidRDefault="00E37CA2" w:rsidP="00E37CA2">
      <w:pPr>
        <w:spacing w:after="200" w:line="276" w:lineRule="auto"/>
        <w:rPr>
          <w:b/>
          <w:bCs/>
          <w:sz w:val="28"/>
          <w:szCs w:val="28"/>
        </w:rPr>
      </w:pPr>
      <w:r w:rsidRPr="00E37CA2">
        <w:rPr>
          <w:b/>
          <w:bCs/>
          <w:sz w:val="28"/>
          <w:szCs w:val="28"/>
        </w:rPr>
        <w:t>Frontend</w:t>
      </w:r>
    </w:p>
    <w:p w:rsidR="00E37CA2" w:rsidRPr="00E37CA2" w:rsidRDefault="00E37CA2" w:rsidP="00E37CA2">
      <w:pPr>
        <w:numPr>
          <w:ilvl w:val="0"/>
          <w:numId w:val="12"/>
        </w:numPr>
        <w:spacing w:after="200" w:line="276" w:lineRule="auto"/>
        <w:rPr>
          <w:sz w:val="22"/>
          <w:szCs w:val="22"/>
        </w:rPr>
      </w:pPr>
      <w:r w:rsidRPr="00E37CA2">
        <w:rPr>
          <w:b/>
          <w:bCs/>
          <w:sz w:val="22"/>
          <w:szCs w:val="22"/>
        </w:rPr>
        <w:t>HTML</w:t>
      </w:r>
      <w:r w:rsidRPr="00E37CA2">
        <w:rPr>
          <w:sz w:val="22"/>
          <w:szCs w:val="22"/>
        </w:rPr>
        <w:t xml:space="preserve">: </w:t>
      </w:r>
      <w:r w:rsidR="00F81C1A" w:rsidRPr="00074326">
        <w:rPr>
          <w:sz w:val="22"/>
          <w:szCs w:val="22"/>
        </w:rPr>
        <w:t>It</w:t>
      </w:r>
      <w:r w:rsidR="00F81C1A" w:rsidRPr="00074326">
        <w:rPr>
          <w:sz w:val="22"/>
          <w:szCs w:val="22"/>
        </w:rPr>
        <w:t xml:space="preserve"> is the standard markup language used to define the structure of a web page. It acts as the skeleton of a webpage by organizing and structuring </w:t>
      </w:r>
      <w:proofErr w:type="gramStart"/>
      <w:r w:rsidR="00F81C1A" w:rsidRPr="00074326">
        <w:rPr>
          <w:sz w:val="22"/>
          <w:szCs w:val="22"/>
        </w:rPr>
        <w:t>content.</w:t>
      </w:r>
      <w:r w:rsidRPr="00E37CA2">
        <w:rPr>
          <w:sz w:val="22"/>
          <w:szCs w:val="22"/>
        </w:rPr>
        <w:t>.</w:t>
      </w:r>
      <w:proofErr w:type="gramEnd"/>
    </w:p>
    <w:p w:rsidR="00E37CA2" w:rsidRPr="00E37CA2" w:rsidRDefault="00E37CA2" w:rsidP="00E37CA2">
      <w:pPr>
        <w:numPr>
          <w:ilvl w:val="0"/>
          <w:numId w:val="12"/>
        </w:numPr>
        <w:spacing w:after="200" w:line="276" w:lineRule="auto"/>
        <w:rPr>
          <w:sz w:val="22"/>
          <w:szCs w:val="22"/>
        </w:rPr>
      </w:pPr>
      <w:r w:rsidRPr="00E37CA2">
        <w:rPr>
          <w:b/>
          <w:bCs/>
          <w:sz w:val="22"/>
          <w:szCs w:val="22"/>
        </w:rPr>
        <w:lastRenderedPageBreak/>
        <w:t>CSS</w:t>
      </w:r>
      <w:r w:rsidRPr="00E37CA2">
        <w:rPr>
          <w:sz w:val="22"/>
          <w:szCs w:val="22"/>
        </w:rPr>
        <w:t xml:space="preserve">: </w:t>
      </w:r>
      <w:r w:rsidR="00F81C1A" w:rsidRPr="00074326">
        <w:rPr>
          <w:sz w:val="22"/>
          <w:szCs w:val="22"/>
        </w:rPr>
        <w:t>S</w:t>
      </w:r>
      <w:r w:rsidR="00F81C1A" w:rsidRPr="00074326">
        <w:rPr>
          <w:sz w:val="22"/>
          <w:szCs w:val="22"/>
        </w:rPr>
        <w:t xml:space="preserve">tylesheet language used to control the </w:t>
      </w:r>
      <w:proofErr w:type="gramStart"/>
      <w:r w:rsidR="00F81C1A" w:rsidRPr="00074326">
        <w:rPr>
          <w:sz w:val="22"/>
          <w:szCs w:val="22"/>
        </w:rPr>
        <w:t xml:space="preserve">presentation </w:t>
      </w:r>
      <w:r w:rsidR="00F81C1A" w:rsidRPr="00074326">
        <w:rPr>
          <w:sz w:val="22"/>
          <w:szCs w:val="22"/>
        </w:rPr>
        <w:t>,</w:t>
      </w:r>
      <w:proofErr w:type="gramEnd"/>
      <w:r w:rsidR="00F81C1A" w:rsidRPr="00074326">
        <w:rPr>
          <w:sz w:val="22"/>
          <w:szCs w:val="22"/>
        </w:rPr>
        <w:t xml:space="preserve"> f</w:t>
      </w:r>
      <w:r w:rsidR="00F81C1A" w:rsidRPr="00E37CA2">
        <w:rPr>
          <w:sz w:val="22"/>
          <w:szCs w:val="22"/>
        </w:rPr>
        <w:t>or styling the web interface</w:t>
      </w:r>
      <w:r w:rsidR="00F81C1A" w:rsidRPr="00074326">
        <w:rPr>
          <w:sz w:val="22"/>
          <w:szCs w:val="22"/>
        </w:rPr>
        <w:t xml:space="preserve"> and</w:t>
      </w:r>
      <w:r w:rsidR="00F81C1A" w:rsidRPr="00074326">
        <w:rPr>
          <w:sz w:val="22"/>
          <w:szCs w:val="22"/>
        </w:rPr>
        <w:t xml:space="preserve"> layout of HTML elements, such as colors, fonts, and spacing.</w:t>
      </w:r>
    </w:p>
    <w:p w:rsidR="00E37CA2" w:rsidRPr="00074326" w:rsidRDefault="00E37CA2" w:rsidP="00F81C1A">
      <w:pPr>
        <w:numPr>
          <w:ilvl w:val="0"/>
          <w:numId w:val="12"/>
        </w:numPr>
        <w:spacing w:after="200" w:line="276" w:lineRule="auto"/>
        <w:rPr>
          <w:sz w:val="22"/>
          <w:szCs w:val="22"/>
        </w:rPr>
      </w:pPr>
      <w:r w:rsidRPr="00E37CA2">
        <w:rPr>
          <w:b/>
          <w:bCs/>
          <w:sz w:val="22"/>
          <w:szCs w:val="22"/>
        </w:rPr>
        <w:t>JavaScript</w:t>
      </w:r>
      <w:r w:rsidRPr="00E37CA2">
        <w:rPr>
          <w:sz w:val="22"/>
          <w:szCs w:val="22"/>
        </w:rPr>
        <w:t xml:space="preserve">: </w:t>
      </w:r>
      <w:r w:rsidR="00F81C1A" w:rsidRPr="00074326">
        <w:rPr>
          <w:sz w:val="22"/>
          <w:szCs w:val="22"/>
        </w:rPr>
        <w:t>V</w:t>
      </w:r>
      <w:r w:rsidR="00F81C1A" w:rsidRPr="00074326">
        <w:rPr>
          <w:sz w:val="22"/>
          <w:szCs w:val="22"/>
        </w:rPr>
        <w:t>ersatile programming language used to add interactivity and dynamic behavior to web pages</w:t>
      </w:r>
      <w:r w:rsidR="00F81C1A" w:rsidRPr="00074326">
        <w:rPr>
          <w:sz w:val="22"/>
          <w:szCs w:val="22"/>
        </w:rPr>
        <w:t xml:space="preserve">. Also used </w:t>
      </w:r>
      <w:proofErr w:type="gramStart"/>
      <w:r w:rsidR="00F81C1A" w:rsidRPr="00074326">
        <w:rPr>
          <w:sz w:val="22"/>
          <w:szCs w:val="22"/>
        </w:rPr>
        <w:t xml:space="preserve">to </w:t>
      </w:r>
      <w:r w:rsidRPr="00E37CA2">
        <w:rPr>
          <w:sz w:val="22"/>
          <w:szCs w:val="22"/>
        </w:rPr>
        <w:t xml:space="preserve"> interact</w:t>
      </w:r>
      <w:proofErr w:type="gramEnd"/>
      <w:r w:rsidRPr="00E37CA2">
        <w:rPr>
          <w:sz w:val="22"/>
          <w:szCs w:val="22"/>
        </w:rPr>
        <w:t xml:space="preserve"> with the Flask backend and dynamically display news data.</w:t>
      </w:r>
    </w:p>
    <w:p w:rsidR="00F81C1A" w:rsidRPr="00E37CA2" w:rsidRDefault="00F81C1A" w:rsidP="00F81C1A">
      <w:pPr>
        <w:spacing w:after="200" w:line="276" w:lineRule="auto"/>
        <w:ind w:left="720"/>
      </w:pPr>
    </w:p>
    <w:p w:rsidR="00E37CA2" w:rsidRPr="00E37CA2" w:rsidRDefault="00E37CA2" w:rsidP="00E37CA2">
      <w:pPr>
        <w:spacing w:after="200" w:line="276" w:lineRule="auto"/>
        <w:rPr>
          <w:b/>
          <w:bCs/>
          <w:sz w:val="28"/>
          <w:szCs w:val="28"/>
        </w:rPr>
      </w:pPr>
      <w:r w:rsidRPr="00E37CA2">
        <w:rPr>
          <w:b/>
          <w:bCs/>
          <w:sz w:val="28"/>
          <w:szCs w:val="28"/>
        </w:rPr>
        <w:t>Additional Tools</w:t>
      </w:r>
    </w:p>
    <w:p w:rsidR="00E37CA2" w:rsidRPr="00074326" w:rsidRDefault="00E37CA2" w:rsidP="00E37CA2">
      <w:pPr>
        <w:numPr>
          <w:ilvl w:val="0"/>
          <w:numId w:val="13"/>
        </w:numPr>
        <w:spacing w:after="200" w:line="276" w:lineRule="auto"/>
        <w:rPr>
          <w:sz w:val="22"/>
          <w:szCs w:val="22"/>
        </w:rPr>
      </w:pPr>
      <w:r w:rsidRPr="00E37CA2">
        <w:rPr>
          <w:b/>
          <w:bCs/>
          <w:sz w:val="22"/>
          <w:szCs w:val="22"/>
        </w:rPr>
        <w:t>Flask-CORS</w:t>
      </w:r>
      <w:r w:rsidRPr="00E37CA2">
        <w:rPr>
          <w:sz w:val="22"/>
          <w:szCs w:val="22"/>
        </w:rPr>
        <w:t>:</w:t>
      </w:r>
      <w:r w:rsidR="00F81C1A" w:rsidRPr="00074326">
        <w:rPr>
          <w:sz w:val="22"/>
          <w:szCs w:val="22"/>
        </w:rPr>
        <w:t xml:space="preserve"> </w:t>
      </w:r>
      <w:r w:rsidR="00F81C1A" w:rsidRPr="00074326">
        <w:rPr>
          <w:sz w:val="22"/>
          <w:szCs w:val="22"/>
        </w:rPr>
        <w:t>A browser security feature that restricts web pages from making requests to a domain different from the one that served the web page</w:t>
      </w:r>
      <w:r w:rsidR="00F81C1A" w:rsidRPr="00074326">
        <w:rPr>
          <w:sz w:val="22"/>
          <w:szCs w:val="22"/>
        </w:rPr>
        <w:t>,</w:t>
      </w:r>
      <w:r w:rsidRPr="00E37CA2">
        <w:rPr>
          <w:sz w:val="22"/>
          <w:szCs w:val="22"/>
        </w:rPr>
        <w:t xml:space="preserve"> </w:t>
      </w:r>
      <w:proofErr w:type="gramStart"/>
      <w:r w:rsidRPr="00E37CA2">
        <w:rPr>
          <w:sz w:val="22"/>
          <w:szCs w:val="22"/>
        </w:rPr>
        <w:t>Enables</w:t>
      </w:r>
      <w:proofErr w:type="gramEnd"/>
      <w:r w:rsidRPr="00E37CA2">
        <w:rPr>
          <w:sz w:val="22"/>
          <w:szCs w:val="22"/>
        </w:rPr>
        <w:t xml:space="preserve"> cross-origin requests, allowing the frontend and backend to communicate seamlessly.</w:t>
      </w:r>
    </w:p>
    <w:p w:rsidR="00074326" w:rsidRPr="00074326" w:rsidRDefault="00074326" w:rsidP="00074326">
      <w:pPr>
        <w:spacing w:after="200" w:line="276" w:lineRule="auto"/>
        <w:ind w:left="720"/>
        <w:rPr>
          <w:sz w:val="22"/>
          <w:szCs w:val="22"/>
        </w:rPr>
      </w:pPr>
      <w:r w:rsidRPr="00074326">
        <w:rPr>
          <w:b/>
          <w:bCs/>
          <w:sz w:val="22"/>
          <w:szCs w:val="22"/>
        </w:rPr>
        <w:t>For example</w:t>
      </w:r>
      <w:r w:rsidRPr="00074326">
        <w:rPr>
          <w:sz w:val="22"/>
          <w:szCs w:val="22"/>
        </w:rPr>
        <w:t>, if a frontend hosted on http://example.com wants to fetch data from a backend API at http://api.example.com, CORS needs to be explicitly configured to allow such requests.</w:t>
      </w:r>
    </w:p>
    <w:p w:rsidR="00F81C1A" w:rsidRPr="00E37CA2" w:rsidRDefault="00F81C1A" w:rsidP="00F81C1A">
      <w:pPr>
        <w:spacing w:after="200" w:line="276" w:lineRule="auto"/>
        <w:ind w:left="720"/>
      </w:pPr>
    </w:p>
    <w:p w:rsidR="00E37CA2" w:rsidRPr="00E37CA2" w:rsidRDefault="00E37CA2" w:rsidP="00E37CA2">
      <w:pPr>
        <w:spacing w:after="200" w:line="276" w:lineRule="auto"/>
        <w:rPr>
          <w:b/>
          <w:bCs/>
          <w:color w:val="002060"/>
          <w:sz w:val="32"/>
          <w:szCs w:val="32"/>
        </w:rPr>
      </w:pPr>
      <w:r w:rsidRPr="00E37CA2">
        <w:rPr>
          <w:b/>
          <w:bCs/>
          <w:color w:val="002060"/>
          <w:sz w:val="32"/>
          <w:szCs w:val="32"/>
        </w:rPr>
        <w:t>Workflow</w:t>
      </w:r>
    </w:p>
    <w:p w:rsidR="00E37CA2" w:rsidRPr="00E37CA2" w:rsidRDefault="00E37CA2" w:rsidP="00E37CA2">
      <w:pPr>
        <w:numPr>
          <w:ilvl w:val="0"/>
          <w:numId w:val="14"/>
        </w:numPr>
        <w:spacing w:after="200" w:line="276" w:lineRule="auto"/>
        <w:rPr>
          <w:sz w:val="22"/>
          <w:szCs w:val="22"/>
        </w:rPr>
      </w:pPr>
      <w:r w:rsidRPr="00E37CA2">
        <w:rPr>
          <w:b/>
          <w:bCs/>
          <w:sz w:val="22"/>
          <w:szCs w:val="22"/>
        </w:rPr>
        <w:t>User Input</w:t>
      </w:r>
      <w:r w:rsidRPr="00E37CA2">
        <w:rPr>
          <w:sz w:val="22"/>
          <w:szCs w:val="22"/>
        </w:rPr>
        <w:t xml:space="preserve">: The user specifies a news category through the </w:t>
      </w:r>
      <w:r w:rsidR="00F81C1A" w:rsidRPr="00074326">
        <w:rPr>
          <w:sz w:val="22"/>
          <w:szCs w:val="22"/>
        </w:rPr>
        <w:t xml:space="preserve">select option in the </w:t>
      </w:r>
      <w:r w:rsidRPr="00E37CA2">
        <w:rPr>
          <w:sz w:val="22"/>
          <w:szCs w:val="22"/>
        </w:rPr>
        <w:t>frontend.</w:t>
      </w:r>
    </w:p>
    <w:p w:rsidR="00E37CA2" w:rsidRPr="00E37CA2" w:rsidRDefault="00E37CA2" w:rsidP="00E37CA2">
      <w:pPr>
        <w:numPr>
          <w:ilvl w:val="0"/>
          <w:numId w:val="14"/>
        </w:numPr>
        <w:spacing w:after="200" w:line="276" w:lineRule="auto"/>
        <w:rPr>
          <w:sz w:val="22"/>
          <w:szCs w:val="22"/>
        </w:rPr>
      </w:pPr>
      <w:r w:rsidRPr="00E37CA2">
        <w:rPr>
          <w:b/>
          <w:bCs/>
          <w:sz w:val="22"/>
          <w:szCs w:val="22"/>
        </w:rPr>
        <w:t>Backend Processing</w:t>
      </w:r>
      <w:r w:rsidRPr="00E37CA2">
        <w:rPr>
          <w:sz w:val="22"/>
          <w:szCs w:val="22"/>
        </w:rPr>
        <w:t xml:space="preserve">: </w:t>
      </w:r>
      <w:r w:rsidR="00074326" w:rsidRPr="00074326">
        <w:rPr>
          <w:sz w:val="22"/>
          <w:szCs w:val="22"/>
        </w:rPr>
        <w:t xml:space="preserve">As the user clicks the “Get News” button, script.js by Axios send the request. </w:t>
      </w:r>
      <w:r w:rsidRPr="00E37CA2">
        <w:rPr>
          <w:sz w:val="22"/>
          <w:szCs w:val="22"/>
        </w:rPr>
        <w:t xml:space="preserve">The Flask backend receives the request and uses the </w:t>
      </w:r>
      <w:r w:rsidR="00074326" w:rsidRPr="00074326">
        <w:rPr>
          <w:sz w:val="22"/>
          <w:szCs w:val="22"/>
        </w:rPr>
        <w:t>‘</w:t>
      </w:r>
      <w:r w:rsidRPr="00E37CA2">
        <w:rPr>
          <w:sz w:val="22"/>
          <w:szCs w:val="22"/>
        </w:rPr>
        <w:t>Reque</w:t>
      </w:r>
      <w:r w:rsidR="00074326" w:rsidRPr="00074326">
        <w:rPr>
          <w:sz w:val="22"/>
          <w:szCs w:val="22"/>
        </w:rPr>
        <w:t>sts’</w:t>
      </w:r>
      <w:r w:rsidRPr="00E37CA2">
        <w:rPr>
          <w:sz w:val="22"/>
          <w:szCs w:val="22"/>
        </w:rPr>
        <w:t xml:space="preserve"> and </w:t>
      </w:r>
      <w:r w:rsidR="00074326" w:rsidRPr="00074326">
        <w:rPr>
          <w:sz w:val="22"/>
          <w:szCs w:val="22"/>
        </w:rPr>
        <w:t>‘</w:t>
      </w:r>
      <w:proofErr w:type="spellStart"/>
      <w:r w:rsidR="00074326" w:rsidRPr="00074326">
        <w:rPr>
          <w:sz w:val="22"/>
          <w:szCs w:val="22"/>
        </w:rPr>
        <w:t>BeautifulSoup</w:t>
      </w:r>
      <w:proofErr w:type="spellEnd"/>
      <w:r w:rsidR="00074326" w:rsidRPr="00074326">
        <w:rPr>
          <w:sz w:val="22"/>
          <w:szCs w:val="22"/>
        </w:rPr>
        <w:t>’</w:t>
      </w:r>
      <w:r w:rsidRPr="00E37CA2">
        <w:rPr>
          <w:sz w:val="22"/>
          <w:szCs w:val="22"/>
        </w:rPr>
        <w:t xml:space="preserve"> libraries to scrape relevant news from the specified website.</w:t>
      </w:r>
    </w:p>
    <w:p w:rsidR="00074326" w:rsidRPr="00E37CA2" w:rsidRDefault="00E37CA2" w:rsidP="00074326">
      <w:pPr>
        <w:numPr>
          <w:ilvl w:val="0"/>
          <w:numId w:val="14"/>
        </w:numPr>
        <w:spacing w:after="200" w:line="276" w:lineRule="auto"/>
        <w:rPr>
          <w:sz w:val="22"/>
          <w:szCs w:val="22"/>
        </w:rPr>
      </w:pPr>
      <w:r w:rsidRPr="00E37CA2">
        <w:rPr>
          <w:b/>
          <w:bCs/>
          <w:sz w:val="22"/>
          <w:szCs w:val="22"/>
        </w:rPr>
        <w:t>Data Filtering and Saving</w:t>
      </w:r>
      <w:r w:rsidRPr="00E37CA2">
        <w:rPr>
          <w:sz w:val="22"/>
          <w:szCs w:val="22"/>
        </w:rPr>
        <w:t xml:space="preserve">: </w:t>
      </w:r>
      <w:r w:rsidR="00074326" w:rsidRPr="00074326">
        <w:rPr>
          <w:sz w:val="22"/>
          <w:szCs w:val="22"/>
        </w:rPr>
        <w:t xml:space="preserve">After the data is received, it </w:t>
      </w:r>
      <w:r w:rsidRPr="00E37CA2">
        <w:rPr>
          <w:sz w:val="22"/>
          <w:szCs w:val="22"/>
        </w:rPr>
        <w:t>is filtered to remove invalid or placeholder images.</w:t>
      </w:r>
      <w:r w:rsidR="00074326" w:rsidRPr="00074326">
        <w:rPr>
          <w:sz w:val="22"/>
          <w:szCs w:val="22"/>
        </w:rPr>
        <w:t xml:space="preserve"> If no data is received or an error occurs, it is also handled and displayed.</w:t>
      </w:r>
    </w:p>
    <w:p w:rsidR="00E37CA2" w:rsidRDefault="00E37CA2" w:rsidP="00E37CA2">
      <w:pPr>
        <w:numPr>
          <w:ilvl w:val="0"/>
          <w:numId w:val="14"/>
        </w:numPr>
        <w:spacing w:after="200" w:line="276" w:lineRule="auto"/>
      </w:pPr>
      <w:r w:rsidRPr="00E37CA2">
        <w:rPr>
          <w:b/>
          <w:bCs/>
          <w:sz w:val="22"/>
          <w:szCs w:val="22"/>
        </w:rPr>
        <w:t>Frontend Display</w:t>
      </w:r>
      <w:r w:rsidRPr="00E37CA2">
        <w:rPr>
          <w:sz w:val="22"/>
          <w:szCs w:val="22"/>
        </w:rPr>
        <w:t>: The data is sent to the frontend and displayed in a clean, user-friendly interface</w:t>
      </w:r>
      <w:r w:rsidRPr="00E37CA2">
        <w:t>.</w:t>
      </w:r>
    </w:p>
    <w:p w:rsidR="00E37CA2" w:rsidRPr="00E37CA2" w:rsidRDefault="00E37CA2" w:rsidP="00E37CA2">
      <w:pPr>
        <w:spacing w:after="200" w:line="276" w:lineRule="auto"/>
        <w:ind w:left="720"/>
      </w:pPr>
    </w:p>
    <w:p w:rsidR="00E37CA2" w:rsidRPr="00E37CA2" w:rsidRDefault="00E37CA2" w:rsidP="00E37CA2">
      <w:pPr>
        <w:spacing w:after="200" w:line="276" w:lineRule="auto"/>
        <w:rPr>
          <w:b/>
          <w:bCs/>
          <w:color w:val="002060"/>
          <w:sz w:val="32"/>
          <w:szCs w:val="32"/>
        </w:rPr>
      </w:pPr>
      <w:r w:rsidRPr="00E37CA2">
        <w:rPr>
          <w:b/>
          <w:bCs/>
          <w:color w:val="002060"/>
          <w:sz w:val="32"/>
          <w:szCs w:val="32"/>
        </w:rPr>
        <w:t>How It Works</w:t>
      </w:r>
    </w:p>
    <w:p w:rsidR="00E37CA2" w:rsidRPr="00E37CA2" w:rsidRDefault="00E37CA2" w:rsidP="00E37CA2">
      <w:pPr>
        <w:spacing w:after="200" w:line="276" w:lineRule="auto"/>
        <w:rPr>
          <w:b/>
          <w:bCs/>
          <w:sz w:val="22"/>
          <w:szCs w:val="22"/>
        </w:rPr>
      </w:pPr>
      <w:r w:rsidRPr="00E37CA2">
        <w:rPr>
          <w:b/>
          <w:bCs/>
          <w:sz w:val="24"/>
          <w:szCs w:val="24"/>
        </w:rPr>
        <w:t>Backend</w:t>
      </w:r>
    </w:p>
    <w:p w:rsidR="00E37CA2" w:rsidRPr="00E37CA2" w:rsidRDefault="00E37CA2" w:rsidP="00E37CA2">
      <w:pPr>
        <w:numPr>
          <w:ilvl w:val="0"/>
          <w:numId w:val="15"/>
        </w:numPr>
        <w:spacing w:after="200" w:line="276" w:lineRule="auto"/>
        <w:rPr>
          <w:sz w:val="22"/>
          <w:szCs w:val="22"/>
        </w:rPr>
      </w:pPr>
      <w:r w:rsidRPr="00E37CA2">
        <w:rPr>
          <w:b/>
          <w:bCs/>
          <w:sz w:val="22"/>
          <w:szCs w:val="22"/>
        </w:rPr>
        <w:t>Flask Endpoint</w:t>
      </w:r>
      <w:r w:rsidRPr="00E37CA2">
        <w:rPr>
          <w:sz w:val="22"/>
          <w:szCs w:val="22"/>
        </w:rPr>
        <w:t>: The </w:t>
      </w:r>
      <w:r w:rsidR="00074326" w:rsidRPr="00074326">
        <w:rPr>
          <w:sz w:val="22"/>
          <w:szCs w:val="22"/>
        </w:rPr>
        <w:t>‘</w:t>
      </w:r>
      <w:r w:rsidRPr="00E37CA2">
        <w:rPr>
          <w:sz w:val="22"/>
          <w:szCs w:val="22"/>
        </w:rPr>
        <w:t>/scrape</w:t>
      </w:r>
      <w:r w:rsidR="00074326" w:rsidRPr="00074326">
        <w:rPr>
          <w:sz w:val="22"/>
          <w:szCs w:val="22"/>
        </w:rPr>
        <w:t>’</w:t>
      </w:r>
      <w:r w:rsidRPr="00E37CA2">
        <w:rPr>
          <w:sz w:val="22"/>
          <w:szCs w:val="22"/>
        </w:rPr>
        <w:t xml:space="preserve"> endpoint receives a </w:t>
      </w:r>
      <w:r w:rsidR="00074326" w:rsidRPr="00074326">
        <w:rPr>
          <w:sz w:val="22"/>
          <w:szCs w:val="22"/>
        </w:rPr>
        <w:t>POST</w:t>
      </w:r>
      <w:r w:rsidRPr="00E37CA2">
        <w:rPr>
          <w:sz w:val="22"/>
          <w:szCs w:val="22"/>
        </w:rPr>
        <w:t xml:space="preserve"> request with a query parameter specifying the news category.</w:t>
      </w:r>
      <w:r w:rsidR="00074326" w:rsidRPr="00074326">
        <w:rPr>
          <w:sz w:val="22"/>
          <w:szCs w:val="22"/>
        </w:rPr>
        <w:t xml:space="preserve"> Using the parameter the URL is updated and scraping is done.</w:t>
      </w:r>
    </w:p>
    <w:p w:rsidR="00E37CA2" w:rsidRPr="00E37CA2" w:rsidRDefault="00E37CA2" w:rsidP="00E37CA2">
      <w:pPr>
        <w:numPr>
          <w:ilvl w:val="0"/>
          <w:numId w:val="15"/>
        </w:numPr>
        <w:spacing w:after="200" w:line="276" w:lineRule="auto"/>
        <w:rPr>
          <w:sz w:val="22"/>
          <w:szCs w:val="22"/>
        </w:rPr>
      </w:pPr>
      <w:r w:rsidRPr="00E37CA2">
        <w:rPr>
          <w:b/>
          <w:bCs/>
          <w:sz w:val="22"/>
          <w:szCs w:val="22"/>
        </w:rPr>
        <w:t>Web Scraping</w:t>
      </w:r>
      <w:r w:rsidRPr="00E37CA2">
        <w:rPr>
          <w:sz w:val="22"/>
          <w:szCs w:val="22"/>
        </w:rPr>
        <w:t xml:space="preserve">: Using </w:t>
      </w:r>
      <w:r w:rsidR="00074326" w:rsidRPr="00074326">
        <w:rPr>
          <w:sz w:val="22"/>
          <w:szCs w:val="22"/>
        </w:rPr>
        <w:t>‘</w:t>
      </w:r>
      <w:proofErr w:type="spellStart"/>
      <w:r w:rsidRPr="00E37CA2">
        <w:rPr>
          <w:sz w:val="22"/>
          <w:szCs w:val="22"/>
        </w:rPr>
        <w:t>BeautifulSou</w:t>
      </w:r>
      <w:r w:rsidR="00074326" w:rsidRPr="00074326">
        <w:rPr>
          <w:sz w:val="22"/>
          <w:szCs w:val="22"/>
        </w:rPr>
        <w:t>p</w:t>
      </w:r>
      <w:proofErr w:type="spellEnd"/>
      <w:r w:rsidRPr="00E37CA2">
        <w:rPr>
          <w:sz w:val="22"/>
          <w:szCs w:val="22"/>
        </w:rPr>
        <w:t>, the backend extracts headlines, images, and paragraphs from the targeted news website.</w:t>
      </w:r>
    </w:p>
    <w:p w:rsidR="00E37CA2" w:rsidRPr="00E37CA2" w:rsidRDefault="00E37CA2" w:rsidP="00E37CA2">
      <w:pPr>
        <w:numPr>
          <w:ilvl w:val="0"/>
          <w:numId w:val="15"/>
        </w:numPr>
        <w:spacing w:after="200" w:line="276" w:lineRule="auto"/>
        <w:rPr>
          <w:sz w:val="22"/>
          <w:szCs w:val="22"/>
        </w:rPr>
      </w:pPr>
      <w:r w:rsidRPr="00E37CA2">
        <w:rPr>
          <w:b/>
          <w:bCs/>
          <w:sz w:val="22"/>
          <w:szCs w:val="22"/>
        </w:rPr>
        <w:t>Response</w:t>
      </w:r>
      <w:r w:rsidRPr="00E37CA2">
        <w:rPr>
          <w:sz w:val="22"/>
          <w:szCs w:val="22"/>
        </w:rPr>
        <w:t>: The backend responds with a JSON object containing the filtered news data.</w:t>
      </w:r>
    </w:p>
    <w:p w:rsidR="00E37CA2" w:rsidRPr="00E37CA2" w:rsidRDefault="00E37CA2" w:rsidP="00E37CA2">
      <w:pPr>
        <w:spacing w:after="200" w:line="276" w:lineRule="auto"/>
        <w:rPr>
          <w:b/>
          <w:bCs/>
          <w:sz w:val="24"/>
          <w:szCs w:val="24"/>
        </w:rPr>
      </w:pPr>
      <w:r w:rsidRPr="00E37CA2">
        <w:rPr>
          <w:b/>
          <w:bCs/>
          <w:sz w:val="24"/>
          <w:szCs w:val="24"/>
        </w:rPr>
        <w:t>Frontend</w:t>
      </w:r>
    </w:p>
    <w:p w:rsidR="00E37CA2" w:rsidRPr="00E37CA2" w:rsidRDefault="00E37CA2" w:rsidP="00E37CA2">
      <w:pPr>
        <w:numPr>
          <w:ilvl w:val="0"/>
          <w:numId w:val="16"/>
        </w:numPr>
        <w:spacing w:after="200" w:line="276" w:lineRule="auto"/>
        <w:rPr>
          <w:sz w:val="22"/>
          <w:szCs w:val="22"/>
        </w:rPr>
      </w:pPr>
      <w:r w:rsidRPr="00E37CA2">
        <w:rPr>
          <w:b/>
          <w:bCs/>
          <w:sz w:val="22"/>
          <w:szCs w:val="22"/>
        </w:rPr>
        <w:t>Axios</w:t>
      </w:r>
      <w:r w:rsidRPr="00E37CA2">
        <w:rPr>
          <w:sz w:val="22"/>
          <w:szCs w:val="22"/>
        </w:rPr>
        <w:t>: The frontend sends requests to the backend using the Axios and retrieves the scraped data.</w:t>
      </w:r>
    </w:p>
    <w:p w:rsidR="00E37CA2" w:rsidRPr="00074326" w:rsidRDefault="00E37CA2" w:rsidP="00E37CA2">
      <w:pPr>
        <w:numPr>
          <w:ilvl w:val="0"/>
          <w:numId w:val="16"/>
        </w:numPr>
        <w:spacing w:after="200" w:line="276" w:lineRule="auto"/>
        <w:rPr>
          <w:sz w:val="22"/>
          <w:szCs w:val="22"/>
        </w:rPr>
      </w:pPr>
      <w:r w:rsidRPr="00E37CA2">
        <w:rPr>
          <w:b/>
          <w:bCs/>
          <w:sz w:val="22"/>
          <w:szCs w:val="22"/>
        </w:rPr>
        <w:lastRenderedPageBreak/>
        <w:t>Dynamic Rendering</w:t>
      </w:r>
      <w:r w:rsidRPr="00E37CA2">
        <w:rPr>
          <w:sz w:val="22"/>
          <w:szCs w:val="22"/>
        </w:rPr>
        <w:t>: JavaScript dynamically renders the data into the webpage, providing a seamless user experience.</w:t>
      </w:r>
    </w:p>
    <w:p w:rsidR="00E37CA2" w:rsidRPr="00E37CA2" w:rsidRDefault="00E37CA2" w:rsidP="00E37CA2">
      <w:pPr>
        <w:spacing w:after="200" w:line="276" w:lineRule="auto"/>
        <w:ind w:left="720"/>
      </w:pPr>
    </w:p>
    <w:p w:rsidR="00E37CA2" w:rsidRPr="00E37CA2" w:rsidRDefault="00E37CA2" w:rsidP="00E37CA2">
      <w:pPr>
        <w:spacing w:after="200" w:line="276" w:lineRule="auto"/>
        <w:rPr>
          <w:b/>
          <w:bCs/>
          <w:color w:val="002060"/>
          <w:sz w:val="32"/>
          <w:szCs w:val="32"/>
        </w:rPr>
      </w:pPr>
      <w:r w:rsidRPr="00E37CA2">
        <w:rPr>
          <w:b/>
          <w:bCs/>
          <w:color w:val="002060"/>
          <w:sz w:val="32"/>
          <w:szCs w:val="32"/>
        </w:rPr>
        <w:t>Challenges and Solutions</w:t>
      </w:r>
    </w:p>
    <w:p w:rsidR="00E37CA2" w:rsidRPr="00E37CA2" w:rsidRDefault="00E37CA2" w:rsidP="00E37CA2">
      <w:pPr>
        <w:spacing w:after="200" w:line="276" w:lineRule="auto"/>
        <w:rPr>
          <w:b/>
          <w:bCs/>
          <w:sz w:val="24"/>
          <w:szCs w:val="24"/>
        </w:rPr>
      </w:pPr>
      <w:r w:rsidRPr="00E37CA2">
        <w:rPr>
          <w:b/>
          <w:bCs/>
          <w:sz w:val="24"/>
          <w:szCs w:val="24"/>
        </w:rPr>
        <w:t>CORS Issues</w:t>
      </w:r>
    </w:p>
    <w:p w:rsidR="00E37CA2" w:rsidRPr="00E37CA2" w:rsidRDefault="00E37CA2" w:rsidP="00E37CA2">
      <w:pPr>
        <w:numPr>
          <w:ilvl w:val="0"/>
          <w:numId w:val="17"/>
        </w:numPr>
        <w:spacing w:after="200" w:line="276" w:lineRule="auto"/>
        <w:rPr>
          <w:sz w:val="22"/>
          <w:szCs w:val="22"/>
        </w:rPr>
      </w:pPr>
      <w:r w:rsidRPr="00E37CA2">
        <w:rPr>
          <w:b/>
          <w:bCs/>
          <w:sz w:val="22"/>
          <w:szCs w:val="22"/>
        </w:rPr>
        <w:t>Challenge</w:t>
      </w:r>
      <w:r w:rsidRPr="00E37CA2">
        <w:rPr>
          <w:sz w:val="22"/>
          <w:szCs w:val="22"/>
        </w:rPr>
        <w:t>: Cross-origin requests between the frontend and backend caused errors.</w:t>
      </w:r>
    </w:p>
    <w:p w:rsidR="00E37CA2" w:rsidRPr="00E37CA2" w:rsidRDefault="00E37CA2" w:rsidP="00E37CA2">
      <w:pPr>
        <w:numPr>
          <w:ilvl w:val="0"/>
          <w:numId w:val="17"/>
        </w:numPr>
        <w:spacing w:after="200" w:line="276" w:lineRule="auto"/>
        <w:rPr>
          <w:sz w:val="22"/>
          <w:szCs w:val="22"/>
        </w:rPr>
      </w:pPr>
      <w:r w:rsidRPr="00E37CA2">
        <w:rPr>
          <w:b/>
          <w:bCs/>
          <w:sz w:val="22"/>
          <w:szCs w:val="22"/>
        </w:rPr>
        <w:t>Solution</w:t>
      </w:r>
      <w:r w:rsidRPr="00E37CA2">
        <w:rPr>
          <w:sz w:val="22"/>
          <w:szCs w:val="22"/>
        </w:rPr>
        <w:t>: Implemented Flask-CORS to allow requests from different origins.</w:t>
      </w:r>
    </w:p>
    <w:p w:rsidR="00E37CA2" w:rsidRPr="00E37CA2" w:rsidRDefault="00E37CA2" w:rsidP="00E37CA2">
      <w:pPr>
        <w:spacing w:after="200" w:line="276" w:lineRule="auto"/>
        <w:rPr>
          <w:b/>
          <w:bCs/>
          <w:sz w:val="24"/>
          <w:szCs w:val="24"/>
        </w:rPr>
      </w:pPr>
      <w:r w:rsidRPr="00E37CA2">
        <w:rPr>
          <w:b/>
          <w:bCs/>
          <w:sz w:val="24"/>
          <w:szCs w:val="24"/>
        </w:rPr>
        <w:t>Placeholder Images</w:t>
      </w:r>
    </w:p>
    <w:p w:rsidR="00E37CA2" w:rsidRPr="00E37CA2" w:rsidRDefault="00E37CA2" w:rsidP="00E37CA2">
      <w:pPr>
        <w:numPr>
          <w:ilvl w:val="0"/>
          <w:numId w:val="18"/>
        </w:numPr>
        <w:spacing w:after="200" w:line="276" w:lineRule="auto"/>
        <w:rPr>
          <w:sz w:val="22"/>
          <w:szCs w:val="22"/>
        </w:rPr>
      </w:pPr>
      <w:r w:rsidRPr="00E37CA2">
        <w:rPr>
          <w:b/>
          <w:bCs/>
          <w:sz w:val="22"/>
          <w:szCs w:val="22"/>
        </w:rPr>
        <w:t>Challenge</w:t>
      </w:r>
      <w:r w:rsidRPr="00E37CA2">
        <w:rPr>
          <w:sz w:val="22"/>
          <w:szCs w:val="22"/>
        </w:rPr>
        <w:t>: Some scraped images were placeholders, reducing the quality of the output.</w:t>
      </w:r>
    </w:p>
    <w:p w:rsidR="00E37CA2" w:rsidRPr="00074326" w:rsidRDefault="00E37CA2" w:rsidP="00E37CA2">
      <w:pPr>
        <w:numPr>
          <w:ilvl w:val="0"/>
          <w:numId w:val="18"/>
        </w:numPr>
        <w:spacing w:after="200" w:line="276" w:lineRule="auto"/>
        <w:rPr>
          <w:sz w:val="22"/>
          <w:szCs w:val="22"/>
        </w:rPr>
      </w:pPr>
      <w:r w:rsidRPr="00E37CA2">
        <w:rPr>
          <w:b/>
          <w:bCs/>
          <w:sz w:val="22"/>
          <w:szCs w:val="22"/>
        </w:rPr>
        <w:t>Solution</w:t>
      </w:r>
      <w:r w:rsidRPr="00E37CA2">
        <w:rPr>
          <w:sz w:val="22"/>
          <w:szCs w:val="22"/>
        </w:rPr>
        <w:t>: Filtered out entries with missing or placeholder images.</w:t>
      </w:r>
    </w:p>
    <w:p w:rsidR="00074326" w:rsidRPr="00E37CA2" w:rsidRDefault="00074326" w:rsidP="00074326">
      <w:pPr>
        <w:spacing w:after="200" w:line="276" w:lineRule="auto"/>
        <w:ind w:left="720"/>
      </w:pPr>
    </w:p>
    <w:p w:rsidR="00E37CA2" w:rsidRPr="00E37CA2" w:rsidRDefault="00E37CA2" w:rsidP="00E37CA2">
      <w:pPr>
        <w:spacing w:after="200" w:line="276" w:lineRule="auto"/>
        <w:rPr>
          <w:b/>
          <w:bCs/>
          <w:color w:val="002060"/>
          <w:sz w:val="32"/>
          <w:szCs w:val="32"/>
        </w:rPr>
      </w:pPr>
      <w:r w:rsidRPr="00E37CA2">
        <w:rPr>
          <w:b/>
          <w:bCs/>
          <w:color w:val="002060"/>
          <w:sz w:val="32"/>
          <w:szCs w:val="32"/>
        </w:rPr>
        <w:t>Future Improvements</w:t>
      </w:r>
    </w:p>
    <w:p w:rsidR="00E37CA2" w:rsidRPr="00E37CA2" w:rsidRDefault="00E37CA2" w:rsidP="00E37CA2">
      <w:pPr>
        <w:numPr>
          <w:ilvl w:val="0"/>
          <w:numId w:val="19"/>
        </w:numPr>
        <w:spacing w:after="200" w:line="276" w:lineRule="auto"/>
        <w:rPr>
          <w:sz w:val="22"/>
          <w:szCs w:val="22"/>
        </w:rPr>
      </w:pPr>
      <w:r w:rsidRPr="00E37CA2">
        <w:rPr>
          <w:sz w:val="22"/>
          <w:szCs w:val="22"/>
        </w:rPr>
        <w:t>Add support for scraping from multiple news sources.</w:t>
      </w:r>
    </w:p>
    <w:p w:rsidR="00E37CA2" w:rsidRPr="00E37CA2" w:rsidRDefault="00E37CA2" w:rsidP="00E37CA2">
      <w:pPr>
        <w:numPr>
          <w:ilvl w:val="0"/>
          <w:numId w:val="19"/>
        </w:numPr>
        <w:spacing w:after="200" w:line="276" w:lineRule="auto"/>
        <w:rPr>
          <w:sz w:val="22"/>
          <w:szCs w:val="22"/>
        </w:rPr>
      </w:pPr>
      <w:r w:rsidRPr="00E37CA2">
        <w:rPr>
          <w:sz w:val="22"/>
          <w:szCs w:val="22"/>
        </w:rPr>
        <w:t>Implement user authentication and personalized news feeds.</w:t>
      </w:r>
    </w:p>
    <w:p w:rsidR="00E37CA2" w:rsidRPr="00E37CA2" w:rsidRDefault="00E37CA2" w:rsidP="00E37CA2">
      <w:pPr>
        <w:numPr>
          <w:ilvl w:val="0"/>
          <w:numId w:val="19"/>
        </w:numPr>
        <w:spacing w:after="200" w:line="276" w:lineRule="auto"/>
        <w:rPr>
          <w:sz w:val="22"/>
          <w:szCs w:val="22"/>
        </w:rPr>
      </w:pPr>
      <w:r w:rsidRPr="00E37CA2">
        <w:rPr>
          <w:sz w:val="22"/>
          <w:szCs w:val="22"/>
        </w:rPr>
        <w:t>Enhance the web interface with frameworks like React or Angular.</w:t>
      </w:r>
    </w:p>
    <w:p w:rsidR="00E37CA2" w:rsidRPr="00074326" w:rsidRDefault="00E37CA2" w:rsidP="00E37CA2">
      <w:pPr>
        <w:numPr>
          <w:ilvl w:val="0"/>
          <w:numId w:val="19"/>
        </w:numPr>
        <w:rPr>
          <w:sz w:val="22"/>
          <w:szCs w:val="22"/>
        </w:rPr>
      </w:pPr>
      <w:r w:rsidRPr="00E37CA2">
        <w:rPr>
          <w:sz w:val="22"/>
          <w:szCs w:val="22"/>
        </w:rPr>
        <w:t>Use a database to store and retrieve historical news data.</w:t>
      </w:r>
    </w:p>
    <w:p w:rsidR="00E37CA2" w:rsidRDefault="00E37CA2" w:rsidP="00E37CA2">
      <w:pPr>
        <w:ind w:left="720"/>
      </w:pPr>
    </w:p>
    <w:p w:rsidR="00E37CA2" w:rsidRPr="00E37CA2" w:rsidRDefault="00E37CA2" w:rsidP="00E37CA2">
      <w:pPr>
        <w:spacing w:after="200" w:line="276" w:lineRule="auto"/>
        <w:ind w:left="720"/>
      </w:pPr>
    </w:p>
    <w:p w:rsidR="00E37CA2" w:rsidRPr="00E37CA2" w:rsidRDefault="00E37CA2" w:rsidP="00E37CA2">
      <w:pPr>
        <w:spacing w:after="200" w:line="276" w:lineRule="auto"/>
        <w:rPr>
          <w:b/>
          <w:bCs/>
          <w:sz w:val="32"/>
          <w:szCs w:val="32"/>
        </w:rPr>
      </w:pPr>
      <w:r w:rsidRPr="00E37CA2">
        <w:rPr>
          <w:b/>
          <w:bCs/>
          <w:color w:val="002060"/>
          <w:sz w:val="32"/>
          <w:szCs w:val="32"/>
        </w:rPr>
        <w:t>Conclusion</w:t>
      </w:r>
    </w:p>
    <w:p w:rsidR="00E37CA2" w:rsidRPr="00E37CA2" w:rsidRDefault="00E37CA2" w:rsidP="00E37CA2">
      <w:pPr>
        <w:spacing w:after="200" w:line="276" w:lineRule="auto"/>
        <w:rPr>
          <w:sz w:val="22"/>
          <w:szCs w:val="22"/>
        </w:rPr>
      </w:pPr>
      <w:r w:rsidRPr="00E37CA2">
        <w:rPr>
          <w:sz w:val="22"/>
          <w:szCs w:val="22"/>
        </w:rPr>
        <w:t>The News Scraper Web Application demonstrates the power of combining web scraping with web development. It provides users with a practical and interactive tool for staying updated on the latest news in their areas of interest.</w:t>
      </w:r>
    </w:p>
    <w:p w:rsidR="00BA6135" w:rsidRDefault="00BA6135"/>
    <w:p w:rsidR="000910F5" w:rsidRDefault="000910F5"/>
    <w:p w:rsidR="000910F5" w:rsidRDefault="000910F5"/>
    <w:p w:rsidR="000910F5" w:rsidRDefault="000910F5"/>
    <w:p w:rsidR="000910F5" w:rsidRDefault="000910F5"/>
    <w:p w:rsidR="000910F5" w:rsidRDefault="000910F5"/>
    <w:p w:rsidR="000910F5" w:rsidRDefault="000910F5"/>
    <w:p w:rsidR="000910F5" w:rsidRDefault="000910F5"/>
    <w:p w:rsidR="000910F5" w:rsidRDefault="000910F5">
      <w:pPr>
        <w:rPr>
          <w:b/>
          <w:bCs/>
          <w:color w:val="002060"/>
          <w:sz w:val="36"/>
          <w:szCs w:val="36"/>
        </w:rPr>
      </w:pPr>
      <w:r w:rsidRPr="000910F5">
        <w:rPr>
          <w:b/>
          <w:bCs/>
          <w:color w:val="002060"/>
          <w:sz w:val="36"/>
          <w:szCs w:val="36"/>
        </w:rPr>
        <w:lastRenderedPageBreak/>
        <w:t xml:space="preserve">Sample Images of the </w:t>
      </w:r>
      <w:proofErr w:type="gramStart"/>
      <w:r w:rsidRPr="000910F5">
        <w:rPr>
          <w:b/>
          <w:bCs/>
          <w:color w:val="002060"/>
          <w:sz w:val="36"/>
          <w:szCs w:val="36"/>
        </w:rPr>
        <w:t>Project:-</w:t>
      </w:r>
      <w:proofErr w:type="gramEnd"/>
    </w:p>
    <w:p w:rsidR="000910F5" w:rsidRPr="000910F5" w:rsidRDefault="000910F5">
      <w:pPr>
        <w:rPr>
          <w:b/>
          <w:bCs/>
          <w:color w:val="002060"/>
          <w:sz w:val="14"/>
          <w:szCs w:val="14"/>
        </w:rPr>
      </w:pPr>
    </w:p>
    <w:p w:rsidR="000910F5" w:rsidRDefault="000910F5">
      <w:pPr>
        <w:rPr>
          <w:b/>
          <w:bCs/>
          <w:color w:val="002060"/>
          <w:sz w:val="32"/>
          <w:szCs w:val="32"/>
        </w:rPr>
      </w:pPr>
      <w:r>
        <w:rPr>
          <w:noProof/>
        </w:rPr>
        <w:drawing>
          <wp:inline distT="0" distB="0" distL="0" distR="0">
            <wp:extent cx="6400800" cy="3273425"/>
            <wp:effectExtent l="0" t="0" r="0" b="3175"/>
            <wp:docPr id="86067926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27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10F5" w:rsidRDefault="000910F5">
      <w:pPr>
        <w:rPr>
          <w:b/>
          <w:bCs/>
          <w:color w:val="002060"/>
          <w:sz w:val="32"/>
          <w:szCs w:val="32"/>
        </w:rPr>
      </w:pPr>
    </w:p>
    <w:p w:rsidR="000910F5" w:rsidRPr="000910F5" w:rsidRDefault="000910F5">
      <w:pPr>
        <w:rPr>
          <w:b/>
          <w:bCs/>
          <w:color w:val="002060"/>
          <w:sz w:val="32"/>
          <w:szCs w:val="32"/>
        </w:rPr>
      </w:pPr>
      <w:r>
        <w:rPr>
          <w:noProof/>
        </w:rPr>
        <w:drawing>
          <wp:inline distT="0" distB="0" distL="0" distR="0">
            <wp:extent cx="6400800" cy="3268980"/>
            <wp:effectExtent l="0" t="0" r="0" b="7620"/>
            <wp:docPr id="4964311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26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910F5" w:rsidRPr="000910F5" w:rsidSect="00E37CA2">
      <w:pgSz w:w="12240" w:h="15840"/>
      <w:pgMar w:top="72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52D373B"/>
    <w:multiLevelType w:val="multilevel"/>
    <w:tmpl w:val="098EC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9151957"/>
    <w:multiLevelType w:val="multilevel"/>
    <w:tmpl w:val="C41CD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2FF14D6"/>
    <w:multiLevelType w:val="multilevel"/>
    <w:tmpl w:val="2C60D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0C21CB2"/>
    <w:multiLevelType w:val="multilevel"/>
    <w:tmpl w:val="40A8D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86922ED"/>
    <w:multiLevelType w:val="multilevel"/>
    <w:tmpl w:val="47527C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E2D62A6"/>
    <w:multiLevelType w:val="multilevel"/>
    <w:tmpl w:val="AC9EB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1F30F00"/>
    <w:multiLevelType w:val="multilevel"/>
    <w:tmpl w:val="59D0D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6081161"/>
    <w:multiLevelType w:val="multilevel"/>
    <w:tmpl w:val="F1C81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83E6776"/>
    <w:multiLevelType w:val="multilevel"/>
    <w:tmpl w:val="C4A68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27241BE"/>
    <w:multiLevelType w:val="multilevel"/>
    <w:tmpl w:val="BA388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96750059">
    <w:abstractNumId w:val="8"/>
  </w:num>
  <w:num w:numId="2" w16cid:durableId="941884767">
    <w:abstractNumId w:val="6"/>
  </w:num>
  <w:num w:numId="3" w16cid:durableId="796144907">
    <w:abstractNumId w:val="5"/>
  </w:num>
  <w:num w:numId="4" w16cid:durableId="1661881040">
    <w:abstractNumId w:val="4"/>
  </w:num>
  <w:num w:numId="5" w16cid:durableId="135874204">
    <w:abstractNumId w:val="7"/>
  </w:num>
  <w:num w:numId="6" w16cid:durableId="543173104">
    <w:abstractNumId w:val="3"/>
  </w:num>
  <w:num w:numId="7" w16cid:durableId="225799589">
    <w:abstractNumId w:val="2"/>
  </w:num>
  <w:num w:numId="8" w16cid:durableId="690685240">
    <w:abstractNumId w:val="1"/>
  </w:num>
  <w:num w:numId="9" w16cid:durableId="504902277">
    <w:abstractNumId w:val="0"/>
  </w:num>
  <w:num w:numId="10" w16cid:durableId="186909462">
    <w:abstractNumId w:val="15"/>
  </w:num>
  <w:num w:numId="11" w16cid:durableId="1357848903">
    <w:abstractNumId w:val="17"/>
  </w:num>
  <w:num w:numId="12" w16cid:durableId="2114930497">
    <w:abstractNumId w:val="16"/>
  </w:num>
  <w:num w:numId="13" w16cid:durableId="26952498">
    <w:abstractNumId w:val="11"/>
  </w:num>
  <w:num w:numId="14" w16cid:durableId="1532761185">
    <w:abstractNumId w:val="13"/>
  </w:num>
  <w:num w:numId="15" w16cid:durableId="803079817">
    <w:abstractNumId w:val="10"/>
  </w:num>
  <w:num w:numId="16" w16cid:durableId="1481387064">
    <w:abstractNumId w:val="12"/>
  </w:num>
  <w:num w:numId="17" w16cid:durableId="787814588">
    <w:abstractNumId w:val="14"/>
  </w:num>
  <w:num w:numId="18" w16cid:durableId="607927564">
    <w:abstractNumId w:val="9"/>
  </w:num>
  <w:num w:numId="19" w16cid:durableId="626772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74326"/>
    <w:rsid w:val="000910F5"/>
    <w:rsid w:val="0015074B"/>
    <w:rsid w:val="0029639D"/>
    <w:rsid w:val="00326F90"/>
    <w:rsid w:val="006C00AC"/>
    <w:rsid w:val="00AA1D8D"/>
    <w:rsid w:val="00B47730"/>
    <w:rsid w:val="00BA6135"/>
    <w:rsid w:val="00CB0664"/>
    <w:rsid w:val="00E37CA2"/>
    <w:rsid w:val="00F81C1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8440D7C"/>
  <w14:defaultImageDpi w14:val="300"/>
  <w15:docId w15:val="{C6C6B933-B9C3-4C93-9DAE-DDB6664EC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7CA2"/>
  </w:style>
  <w:style w:type="paragraph" w:styleId="Heading1">
    <w:name w:val="heading 1"/>
    <w:basedOn w:val="Normal"/>
    <w:next w:val="Normal"/>
    <w:link w:val="Heading1Char"/>
    <w:uiPriority w:val="9"/>
    <w:qFormat/>
    <w:rsid w:val="00E37CA2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7CA2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7CA2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F497D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7CA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7CA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1F497D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7CA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1F497D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7CA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4061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7CA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1F497D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7CA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1F497D" w:themeColor="text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E37CA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E37CA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37CA2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E37CA2"/>
    <w:rPr>
      <w:rFonts w:asciiTheme="majorHAnsi" w:eastAsiaTheme="majorEastAsia" w:hAnsiTheme="majorHAnsi" w:cstheme="majorBidi"/>
      <w:color w:val="1F497D" w:themeColor="text2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E37CA2"/>
    <w:pPr>
      <w:spacing w:after="0" w:line="240" w:lineRule="auto"/>
      <w:contextualSpacing/>
    </w:pPr>
    <w:rPr>
      <w:rFonts w:asciiTheme="majorHAnsi" w:eastAsiaTheme="majorEastAsia" w:hAnsiTheme="majorHAnsi" w:cstheme="majorBidi"/>
      <w:color w:val="4F81BD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7CA2"/>
    <w:rPr>
      <w:rFonts w:asciiTheme="majorHAnsi" w:eastAsiaTheme="majorEastAsia" w:hAnsiTheme="majorHAnsi" w:cstheme="majorBidi"/>
      <w:color w:val="4F81BD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7CA2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37CA2"/>
    <w:rPr>
      <w:rFonts w:asciiTheme="majorHAnsi" w:eastAsiaTheme="majorEastAsia" w:hAnsiTheme="majorHAnsi" w:cstheme="majorBidi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E37CA2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7CA2"/>
    <w:rPr>
      <w:i/>
      <w:iCs/>
      <w:color w:val="404040" w:themeColor="text1" w:themeTint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7CA2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7CA2"/>
    <w:rPr>
      <w:rFonts w:asciiTheme="majorHAnsi" w:eastAsiaTheme="majorEastAsia" w:hAnsiTheme="majorHAnsi" w:cstheme="majorBidi"/>
      <w:color w:val="1F497D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7CA2"/>
    <w:rPr>
      <w:rFonts w:asciiTheme="majorHAnsi" w:eastAsiaTheme="majorEastAsia" w:hAnsiTheme="majorHAnsi" w:cstheme="majorBidi"/>
      <w:i/>
      <w:iCs/>
      <w:color w:val="1F497D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7CA2"/>
    <w:rPr>
      <w:rFonts w:asciiTheme="majorHAnsi" w:eastAsiaTheme="majorEastAsia" w:hAnsiTheme="majorHAnsi" w:cstheme="majorBidi"/>
      <w:i/>
      <w:iCs/>
      <w:color w:val="244061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7CA2"/>
    <w:rPr>
      <w:rFonts w:asciiTheme="majorHAnsi" w:eastAsiaTheme="majorEastAsia" w:hAnsiTheme="majorHAnsi" w:cstheme="majorBidi"/>
      <w:b/>
      <w:bCs/>
      <w:color w:val="1F497D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7CA2"/>
    <w:rPr>
      <w:rFonts w:asciiTheme="majorHAnsi" w:eastAsiaTheme="majorEastAsia" w:hAnsiTheme="majorHAnsi" w:cstheme="majorBidi"/>
      <w:b/>
      <w:bCs/>
      <w:i/>
      <w:iCs/>
      <w:color w:val="1F497D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37CA2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styleId="Strong">
    <w:name w:val="Strong"/>
    <w:basedOn w:val="DefaultParagraphFont"/>
    <w:uiPriority w:val="22"/>
    <w:qFormat/>
    <w:rsid w:val="00E37CA2"/>
    <w:rPr>
      <w:b/>
      <w:bCs/>
    </w:rPr>
  </w:style>
  <w:style w:type="character" w:styleId="Emphasis">
    <w:name w:val="Emphasis"/>
    <w:basedOn w:val="DefaultParagraphFont"/>
    <w:uiPriority w:val="20"/>
    <w:qFormat/>
    <w:rsid w:val="00E37CA2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7CA2"/>
    <w:pPr>
      <w:pBdr>
        <w:left w:val="single" w:sz="18" w:space="12" w:color="4F81BD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7CA2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E37CA2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E37CA2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E37CA2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E37CA2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E37CA2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37CA2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371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0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9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99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01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7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7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0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05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0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60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83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1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4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32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82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45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4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50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29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06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3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0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94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8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8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0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7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1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29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4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63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705</Words>
  <Characters>4020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4716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manastiwari.personal@outlook.com</cp:lastModifiedBy>
  <cp:revision>2</cp:revision>
  <dcterms:created xsi:type="dcterms:W3CDTF">2013-12-23T23:15:00Z</dcterms:created>
  <dcterms:modified xsi:type="dcterms:W3CDTF">2024-11-17T19:03:00Z</dcterms:modified>
  <cp:category/>
</cp:coreProperties>
</file>